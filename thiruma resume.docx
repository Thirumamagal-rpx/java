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7"/>
        <w:spacing w:before="0" w:after="0" w:line="324" w:lineRule="atLeast"/>
        <w:ind w:left="4320"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>
      <w:pPr>
        <w:spacing w:before="0" w:after="0" w:line="324" w:lineRule="atLeast"/>
        <w:ind w:left="360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M.Thirumamagal</w:t>
      </w:r>
    </w:p>
    <w:p>
      <w:pPr>
        <w:spacing w:before="0" w:after="0" w:line="324" w:lineRule="atLeast"/>
        <w:ind w:left="2880" w:right="-420" w:firstLine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Phone No: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fldChar w:fldCharType="begin"/>
      </w:r>
      <w:r>
        <w:instrText xml:space="preserve"> HYPERLINK "tel:9962868405" \h </w:instrText>
      </w:r>
      <w:r>
        <w:fldChar w:fldCharType="separate"/>
      </w:r>
      <w:r>
        <w:rPr>
          <w:rStyle w:val="20"/>
          <w:rFonts w:ascii="Times New Roman" w:hAnsi="Times New Roman" w:cs="Times New Roman"/>
          <w:color w:val="0000FF"/>
          <w:sz w:val="24"/>
          <w:szCs w:val="24"/>
          <w:u w:val="single"/>
        </w:rPr>
        <w:t>9962868405</w:t>
      </w:r>
      <w:r>
        <w:rPr>
          <w:rStyle w:val="20"/>
          <w:rFonts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>
      <w:pPr>
        <w:spacing w:before="0" w:after="0" w:line="324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E-Mail:</w:t>
      </w:r>
      <w:r>
        <w:rPr>
          <w:rFonts w:ascii="Times New Roman" w:hAnsi="Times New Roman" w:cs="Times New Roman"/>
          <w:color w:val="000000"/>
          <w:sz w:val="24"/>
          <w:szCs w:val="24"/>
        </w:rPr>
        <w:t> thiruma20@gmail.com</w:t>
      </w:r>
    </w:p>
    <w:p>
      <w:pPr>
        <w:spacing w:before="0" w:after="0" w:line="324" w:lineRule="atLeast"/>
        <w:rPr>
          <w:rFonts w:ascii="Verdana" w:hAnsi="Verdana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CAREER OBJECTIVE</w:t>
      </w:r>
      <w:r>
        <w:rPr>
          <w:rFonts w:cs="Times New Roman"/>
          <w:b/>
          <w:bCs/>
          <w:color w:val="000000"/>
          <w:sz w:val="24"/>
          <w:szCs w:val="24"/>
        </w:rPr>
        <w:t>:</w:t>
      </w:r>
    </w:p>
    <w:p>
      <w:pPr>
        <w:tabs>
          <w:tab w:val="left" w:pos="3028"/>
        </w:tabs>
        <w:spacing w:before="0" w:after="0" w:line="324" w:lineRule="atLeast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 xml:space="preserve">To enhance my working capacities, professional skills, business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efficiencies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 xml:space="preserve"> and to serve the organization in best possible way with sheer determination and commitment.</w:t>
      </w:r>
    </w:p>
    <w:p>
      <w:pPr>
        <w:tabs>
          <w:tab w:val="left" w:pos="3028"/>
        </w:tabs>
        <w:spacing w:before="0" w:after="0" w:line="324" w:lineRule="atLeast"/>
        <w:jc w:val="right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</w:p>
    <w:p>
      <w:pPr>
        <w:tabs>
          <w:tab w:val="left" w:pos="3028"/>
        </w:tabs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ACADEMIC PROFILE</w:t>
      </w:r>
      <w:r>
        <w:rPr>
          <w:rFonts w:cs="Times New Roman"/>
          <w:b/>
          <w:bCs/>
          <w:iCs/>
          <w:color w:val="000000"/>
          <w:sz w:val="24"/>
          <w:szCs w:val="24"/>
        </w:rPr>
        <w:t>:</w:t>
      </w: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POST GRADUATION: </w:t>
      </w:r>
      <w:r>
        <w:rPr>
          <w:rFonts w:ascii="-webkit-standard" w:hAnsi="-webkit-standard" w:cs="Times New Roman"/>
          <w:color w:val="000000"/>
          <w:sz w:val="24"/>
          <w:szCs w:val="24"/>
        </w:rPr>
        <w:t>​</w:t>
      </w:r>
      <w:r>
        <w:rPr>
          <w:rFonts w:cs="Times New Roman"/>
          <w:color w:val="000000"/>
          <w:sz w:val="24"/>
          <w:szCs w:val="24"/>
        </w:rPr>
        <w:t>Masters in Information Technology- Year of Passing – June 2011</w:t>
      </w:r>
    </w:p>
    <w:p>
      <w:pPr>
        <w:spacing w:before="0" w:after="0" w:line="324" w:lineRule="atLeast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-webkit-standard" w:hAnsi="-webkit-standard" w:cs="Times New Roman"/>
          <w:color w:val="000000"/>
          <w:sz w:val="24"/>
          <w:szCs w:val="24"/>
        </w:rPr>
        <w:t> ​</w:t>
      </w:r>
      <w:r>
        <w:rPr>
          <w:rFonts w:cs="Times New Roman"/>
          <w:color w:val="000000"/>
          <w:sz w:val="24"/>
          <w:szCs w:val="24"/>
        </w:rPr>
        <w:t>GRADUATION         : Bachelor of Mathematics.                 - Year of Passing – June 2009</w:t>
      </w: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</w:p>
    <w:p>
      <w:pPr>
        <w:spacing w:before="0" w:after="0" w:line="324" w:lineRule="atLeast"/>
        <w:rPr>
          <w:rFonts w:ascii="Calibri" w:hAnsi="Calibri" w:cs="Times New Roman"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CERTIFIED  COURSE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 </w:t>
      </w:r>
      <w:r>
        <w:rPr>
          <w:rFonts w:cs="Times New Roman"/>
          <w:b/>
          <w:bCs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> </w:t>
      </w:r>
    </w:p>
    <w:p>
      <w:pPr>
        <w:spacing w:before="0" w:after="0" w:line="324" w:lineRule="atLeast"/>
        <w:ind w:left="1440" w:firstLine="0"/>
        <w:rPr>
          <w:rFonts w:ascii="Calibri" w:hAnsi="Calibri" w:cs="Times New Roman"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</w:rPr>
        <w:t>IATA</w:t>
      </w:r>
      <w:r>
        <w:rPr>
          <w:rFonts w:cs="Times New Roman"/>
          <w:b/>
          <w:bCs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</w:rPr>
        <w:t> UFTAA Foundation in Travel &amp; Tourism-September 2012</w:t>
      </w:r>
    </w:p>
    <w:p>
      <w:pPr>
        <w:spacing w:before="0" w:after="0" w:line="324" w:lineRule="atLeast"/>
        <w:ind w:left="720" w:firstLine="720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ORACLE </w:t>
      </w:r>
      <w:r>
        <w:rPr>
          <w:rFonts w:cs="Times New Roman"/>
          <w:color w:val="000000"/>
          <w:sz w:val="24"/>
          <w:szCs w:val="24"/>
        </w:rPr>
        <w:t>Certified SQL and PL/SQL Developer -October 2017</w:t>
      </w:r>
    </w:p>
    <w:p>
      <w:pPr>
        <w:spacing w:before="90" w:after="0" w:line="480" w:lineRule="auto"/>
        <w:ind w:right="-420" w:firstLine="0"/>
        <w:rPr>
          <w:rFonts w:ascii="Calibri" w:hAnsi="Calibri" w:cs="Times New Roman"/>
          <w:b/>
          <w:bCs/>
          <w:iCs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SKILLS</w:t>
      </w:r>
      <w:r>
        <w:rPr>
          <w:rFonts w:cs="Times New Roman"/>
          <w:b/>
          <w:bCs/>
          <w:iCs/>
          <w:color w:val="000000"/>
          <w:sz w:val="24"/>
          <w:szCs w:val="24"/>
        </w:rPr>
        <w:tab/>
      </w:r>
      <w:r>
        <w:rPr>
          <w:rFonts w:cs="Times New Roman"/>
          <w:b/>
          <w:bCs/>
          <w:iCs/>
          <w:color w:val="000000"/>
          <w:sz w:val="24"/>
          <w:szCs w:val="24"/>
        </w:rPr>
        <w:t>:</w:t>
      </w:r>
    </w:p>
    <w:p>
      <w:pPr>
        <w:pStyle w:val="107"/>
        <w:numPr>
          <w:ilvl w:val="0"/>
          <w:numId w:val="1"/>
        </w:numPr>
        <w:spacing w:before="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Great problem solving and analytical skills</w:t>
      </w:r>
    </w:p>
    <w:p>
      <w:pPr>
        <w:pStyle w:val="107"/>
        <w:numPr>
          <w:ilvl w:val="0"/>
          <w:numId w:val="1"/>
        </w:numPr>
        <w:spacing w:before="0" w:after="0" w:line="276" w:lineRule="auto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Able to communicate clearly and get along well with other coworkers.</w:t>
      </w:r>
      <w:r>
        <w:rPr>
          <w:rFonts w:ascii="-webkit-standard" w:hAnsi="-webkit-standard" w:cs="Times New Roman"/>
          <w:color w:val="000000"/>
          <w:sz w:val="24"/>
          <w:szCs w:val="24"/>
        </w:rPr>
        <w:t> </w:t>
      </w:r>
    </w:p>
    <w:p>
      <w:pPr>
        <w:pStyle w:val="107"/>
        <w:numPr>
          <w:ilvl w:val="0"/>
          <w:numId w:val="1"/>
        </w:numPr>
        <w:spacing w:before="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Strong skills in SQL development</w:t>
      </w:r>
    </w:p>
    <w:p>
      <w:pPr>
        <w:pStyle w:val="107"/>
        <w:numPr>
          <w:ilvl w:val="0"/>
          <w:numId w:val="1"/>
        </w:numPr>
        <w:spacing w:before="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Excellent understanding of principles, theories and practices.</w:t>
      </w:r>
    </w:p>
    <w:p>
      <w:pPr>
        <w:pStyle w:val="107"/>
        <w:numPr>
          <w:ilvl w:val="0"/>
          <w:numId w:val="1"/>
        </w:numPr>
        <w:spacing w:before="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Proficiency in  joins and sub-queries in Oracle SQL.</w:t>
      </w:r>
    </w:p>
    <w:p>
      <w:pPr>
        <w:pStyle w:val="107"/>
        <w:numPr>
          <w:ilvl w:val="0"/>
          <w:numId w:val="1"/>
        </w:numPr>
        <w:spacing w:before="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Good knowledge in PL/SQL (Oracle 11g,12c) programming like writing Packages, store procedures, functions and Triggers in Oracle.</w:t>
      </w:r>
    </w:p>
    <w:p>
      <w:pPr>
        <w:pStyle w:val="107"/>
        <w:widowControl/>
        <w:numPr>
          <w:numId w:val="0"/>
        </w:numPr>
        <w:shd w:val="clear" w:color="auto" w:fill="FFFFFF"/>
        <w:bidi w:val="0"/>
        <w:spacing w:before="87" w:after="0" w:line="240" w:lineRule="auto"/>
        <w:contextualSpacing/>
        <w:jc w:val="left"/>
        <w:rPr>
          <w:rFonts w:ascii="Times New Roman" w:hAnsi="Times New Roman" w:cs="Times New Roman"/>
          <w:color w:val="333333"/>
          <w:sz w:val="24"/>
          <w:szCs w:val="24"/>
          <w:shd w:val="clear" w:fill="FFFFFF"/>
        </w:rPr>
      </w:pP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INTERNSHIP EXPERIENCE :</w:t>
      </w: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>
      <w:pPr>
        <w:spacing w:before="0" w:after="0" w:line="324" w:lineRule="atLeast"/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  <w:t>Organization</w:t>
      </w:r>
      <w:r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  <w:tab/>
        <w:t>:</w:t>
      </w:r>
      <w:r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  <w:tab/>
        <w:t>Pramati Technologies</w:t>
      </w:r>
    </w:p>
    <w:p>
      <w:pPr>
        <w:spacing w:before="0" w:after="0" w:line="324" w:lineRule="atLeast"/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  <w:t>Experience</w:t>
      </w:r>
      <w:r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  <w:tab/>
        <w:t>:</w:t>
      </w:r>
      <w:r>
        <w:rPr>
          <w:rFonts w:cs="Times New Roman"/>
          <w:b/>
          <w:bCs/>
          <w:i w:val="0"/>
          <w:iCs w:val="0"/>
          <w:color w:val="000000"/>
          <w:sz w:val="24"/>
          <w:szCs w:val="24"/>
          <w:u w:val="none"/>
          <w:lang w:val="en-US"/>
        </w:rPr>
        <w:tab/>
        <w:t>7 months(April 2018-October 2018)</w:t>
      </w: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>Gained knowledge in Docker Container Platform.</w:t>
      </w: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>Gained knowledge in Software Testing Techniques and writing Test Cases.</w:t>
      </w: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>Training in Doc Blaster Application(QA Team).</w:t>
      </w: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fill="FFFFFF"/>
          <w:lang w:val="en-US"/>
        </w:rPr>
      </w:pPr>
      <w:r>
        <w:rPr>
          <w:rFonts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>Completed tasks on ANT and Jenkins tools.</w:t>
      </w: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</w:pPr>
      <w:r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  <w:t>Presented a PPT on web Application Architecture.</w:t>
      </w: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</w:pPr>
      <w:r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  <w:t>Gained knowledge on Java and Selenium.</w:t>
      </w:r>
    </w:p>
    <w:p>
      <w:pPr>
        <w:numPr>
          <w:ilvl w:val="0"/>
          <w:numId w:val="2"/>
        </w:numPr>
        <w:spacing w:before="0" w:after="0" w:line="324" w:lineRule="atLeast"/>
        <w:ind w:left="840" w:leftChars="0" w:hanging="420" w:firstLineChars="0"/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</w:pPr>
      <w:r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  <w:t>Completed tasks in front development technologiesss</w:t>
      </w:r>
      <w:bookmarkStart w:id="1" w:name="_GoBack"/>
      <w:bookmarkEnd w:id="1"/>
      <w:r>
        <w:rPr>
          <w:rFonts w:ascii="Times New Roman" w:hAnsi="Times New Roman" w:cs="Times New Roman"/>
          <w:b w:val="0"/>
          <w:bCs w:val="0"/>
          <w:color w:val="333333"/>
          <w:sz w:val="24"/>
          <w:szCs w:val="24"/>
          <w:u w:val="none"/>
          <w:shd w:val="clear" w:fill="FFFFFF"/>
          <w:lang w:val="en-US"/>
        </w:rPr>
        <w:t>.</w:t>
      </w:r>
    </w:p>
    <w:p>
      <w:pPr>
        <w:spacing w:before="0" w:after="0" w:line="324" w:lineRule="atLeast"/>
        <w:rPr>
          <w:rFonts w:ascii="Calibri" w:hAnsi="Calibri" w:cs="Times New Roman"/>
          <w:b/>
          <w:bCs/>
          <w:i/>
          <w:iCs/>
          <w:color w:val="000000"/>
          <w:sz w:val="24"/>
          <w:szCs w:val="24"/>
          <w:u w:val="single"/>
        </w:rPr>
      </w:pPr>
    </w:p>
    <w:p>
      <w:pPr>
        <w:spacing w:before="0" w:after="0" w:line="324" w:lineRule="atLeast"/>
        <w:rPr>
          <w:rFonts w:ascii="Calibri" w:hAnsi="Calibri" w:cs="Times New Roman"/>
          <w:b/>
          <w:bCs/>
          <w:i/>
          <w:iCs/>
          <w:color w:val="000000"/>
          <w:sz w:val="24"/>
          <w:szCs w:val="24"/>
          <w:u w:val="single"/>
        </w:rPr>
      </w:pPr>
    </w:p>
    <w:p>
      <w:pPr>
        <w:spacing w:before="0" w:after="0" w:line="324" w:lineRule="atLeast"/>
        <w:rPr>
          <w:rFonts w:ascii="Calibri" w:hAnsi="Calibri" w:cs="Times New Roman"/>
          <w:b/>
          <w:bCs/>
          <w:i/>
          <w:iCs/>
          <w:color w:val="000000"/>
          <w:sz w:val="24"/>
          <w:szCs w:val="24"/>
          <w:u w:val="single"/>
        </w:rPr>
      </w:pP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WORK EXPERIENCE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       </w:t>
      </w:r>
    </w:p>
    <w:p>
      <w:pPr>
        <w:spacing w:before="0" w:after="0" w:line="324" w:lineRule="atLeast"/>
        <w:rPr>
          <w:rFonts w:cs="Times New Roman"/>
          <w:b/>
          <w:bCs/>
          <w:color w:val="000000"/>
          <w:sz w:val="24"/>
          <w:szCs w:val="24"/>
        </w:rPr>
      </w:pP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Organization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:  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 xml:space="preserve"> HDFC Bank </w:t>
      </w: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Designation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 xml:space="preserve">:  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DIP Caller</w:t>
      </w: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Experience    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4 months (January 2011 – April 2011)</w:t>
      </w: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</w:pP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</w:pPr>
    </w:p>
    <w:p>
      <w:pPr>
        <w:spacing w:before="0" w:after="0" w:line="324" w:lineRule="atLeast"/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</w:pP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JOB RESPONSIBILITIES</w:t>
      </w:r>
    </w:p>
    <w:p>
      <w:pPr>
        <w:pStyle w:val="107"/>
        <w:numPr>
          <w:ilvl w:val="0"/>
          <w:numId w:val="3"/>
        </w:numPr>
        <w:spacing w:before="75" w:after="0" w:line="240" w:lineRule="auto"/>
        <w:ind w:left="630" w:leftChars="0"/>
        <w:jc w:val="left"/>
        <w:rPr>
          <w:rFonts w:ascii="-webkit-standard" w:hAnsi="-webkit-standard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Validate and analyze customer / client records, and facilitate for loans.</w:t>
      </w:r>
    </w:p>
    <w:p>
      <w:pPr>
        <w:pStyle w:val="107"/>
        <w:numPr>
          <w:ilvl w:val="0"/>
          <w:numId w:val="3"/>
        </w:numPr>
        <w:spacing w:before="75" w:after="0" w:line="240" w:lineRule="auto"/>
        <w:ind w:left="630" w:leftChars="0"/>
        <w:jc w:val="left"/>
        <w:rPr>
          <w:rFonts w:ascii="-webkit-standard" w:hAnsi="-webkit-standard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Follow up with prospect clients for loans.</w:t>
      </w:r>
    </w:p>
    <w:p>
      <w:pPr>
        <w:pStyle w:val="107"/>
        <w:numPr>
          <w:ilvl w:val="0"/>
          <w:numId w:val="3"/>
        </w:numPr>
        <w:spacing w:before="75" w:after="0" w:line="240" w:lineRule="auto"/>
        <w:ind w:left="630" w:leftChars="0"/>
        <w:jc w:val="left"/>
        <w:rPr>
          <w:rFonts w:ascii="-webkit-standard" w:hAnsi="-webkit-standard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Manage the customer / client records in system and facilitate in processing the loans for customers / clients.</w:t>
      </w:r>
    </w:p>
    <w:p>
      <w:pPr>
        <w:spacing w:before="0" w:after="0" w:line="324" w:lineRule="atLeast"/>
        <w:rPr>
          <w:rFonts w:cs="Times New Roman"/>
          <w:b/>
          <w:bCs/>
          <w:color w:val="000000"/>
          <w:sz w:val="24"/>
          <w:szCs w:val="24"/>
        </w:rPr>
      </w:pP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Organization: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  <w:t/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BSR Developers pvt ltd.,</w:t>
      </w: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 xml:space="preserve">Designation  :  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Administration Assistant</w:t>
      </w: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 xml:space="preserve">Experience    :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  <w:t/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2 years (April 2008 – April 2010)</w:t>
      </w:r>
    </w:p>
    <w:p>
      <w:pPr>
        <w:spacing w:before="0" w:after="0" w:line="324" w:lineRule="atLeast"/>
        <w:ind w:left="270" w:firstLine="0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 xml:space="preserve">             </w:t>
      </w:r>
    </w:p>
    <w:p>
      <w:pPr>
        <w:spacing w:before="0" w:after="0" w:line="324" w:lineRule="atLeast"/>
        <w:ind w:left="270" w:firstLine="0"/>
        <w:rPr>
          <w:rFonts w:ascii="Calibri" w:hAnsi="Calibri" w:cs="Times New Roman"/>
          <w:b/>
          <w:bCs/>
          <w:color w:val="000000"/>
          <w:sz w:val="24"/>
          <w:szCs w:val="24"/>
        </w:rPr>
      </w:pPr>
    </w:p>
    <w:p>
      <w:pPr>
        <w:spacing w:before="0" w:after="0" w:line="324" w:lineRule="atLeast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  <w:u w:val="single"/>
        </w:rPr>
        <w:t>JOB RESPONSIBILITIES</w:t>
      </w:r>
    </w:p>
    <w:p>
      <w:pPr>
        <w:pStyle w:val="107"/>
        <w:numPr>
          <w:ilvl w:val="0"/>
          <w:numId w:val="4"/>
        </w:numPr>
        <w:spacing w:before="75" w:after="0" w:line="240" w:lineRule="auto"/>
        <w:ind w:left="567" w:leftChars="0"/>
        <w:rPr>
          <w:rFonts w:ascii="-webkit-standard" w:hAnsi="-webkit-standard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Flat buyer’s payments follow up.</w:t>
      </w:r>
    </w:p>
    <w:p>
      <w:pPr>
        <w:pStyle w:val="107"/>
        <w:numPr>
          <w:ilvl w:val="0"/>
          <w:numId w:val="4"/>
        </w:numPr>
        <w:spacing w:before="75" w:after="0" w:line="240" w:lineRule="auto"/>
        <w:ind w:left="567" w:leftChars="0"/>
        <w:jc w:val="both"/>
        <w:rPr>
          <w:rFonts w:ascii="-webkit-standard" w:hAnsi="-webkit-standard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Systematic filling of documents(i.e. invoices, vouchers,) </w:t>
      </w:r>
    </w:p>
    <w:p>
      <w:pPr>
        <w:pStyle w:val="107"/>
        <w:numPr>
          <w:ilvl w:val="0"/>
          <w:numId w:val="4"/>
        </w:numPr>
        <w:spacing w:before="75" w:after="0" w:line="240" w:lineRule="auto"/>
        <w:ind w:left="567" w:leftChars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Perform other duties assigned by immediate superior from time to time</w:t>
      </w:r>
    </w:p>
    <w:p>
      <w:pPr>
        <w:pStyle w:val="107"/>
        <w:numPr>
          <w:ilvl w:val="0"/>
          <w:numId w:val="4"/>
        </w:numPr>
        <w:spacing w:before="75" w:after="0" w:line="240" w:lineRule="auto"/>
        <w:ind w:left="567" w:leftChars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To prepare sale, construction agreements and sale execution deeds.</w:t>
      </w:r>
    </w:p>
    <w:p>
      <w:pPr>
        <w:spacing w:before="75" w:after="0" w:line="324" w:lineRule="atLeast"/>
        <w:jc w:val="both"/>
        <w:rPr>
          <w:sz w:val="24"/>
          <w:szCs w:val="24"/>
        </w:rPr>
      </w:pP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Personal Information:</w:t>
      </w: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Name                     : Thirumamagal.M.</w:t>
      </w: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Date of Birth          :06-06-1989</w:t>
      </w: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Marital Status       : Married</w:t>
      </w: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Nationality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:Indian</w:t>
      </w: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Contact details      : 9962868405</w:t>
      </w:r>
    </w:p>
    <w:p>
      <w:pPr>
        <w:spacing w:before="75" w:after="0" w:line="324" w:lineRule="atLeast"/>
        <w:jc w:val="both"/>
        <w:rPr>
          <w:sz w:val="24"/>
          <w:szCs w:val="24"/>
        </w:rPr>
      </w:pP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(M.THIRUMAMAGAL)</w:t>
      </w:r>
    </w:p>
    <w:p>
      <w:pPr>
        <w:spacing w:before="75" w:after="0" w:line="3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Place  : Chennai</w:t>
      </w:r>
    </w:p>
    <w:p>
      <w:pPr>
        <w:spacing w:before="75" w:after="0" w:line="324" w:lineRule="atLeast"/>
        <w:jc w:val="both"/>
        <w:rPr>
          <w:sz w:val="24"/>
          <w:szCs w:val="24"/>
        </w:rPr>
      </w:pPr>
    </w:p>
    <w:p>
      <w:pPr>
        <w:spacing w:before="75" w:after="0" w:line="324" w:lineRule="atLeast"/>
        <w:jc w:val="both"/>
        <w:rPr>
          <w:sz w:val="24"/>
          <w:szCs w:val="24"/>
        </w:rPr>
      </w:pPr>
    </w:p>
    <w:p>
      <w:pPr>
        <w:pStyle w:val="107"/>
        <w:spacing w:before="75" w:after="0" w:line="324" w:lineRule="atLeast"/>
        <w:ind w:left="1527" w:firstLine="0"/>
        <w:jc w:val="both"/>
        <w:rPr>
          <w:sz w:val="24"/>
          <w:szCs w:val="24"/>
        </w:rPr>
      </w:pPr>
    </w:p>
    <w:p>
      <w:pPr>
        <w:pStyle w:val="107"/>
        <w:spacing w:before="75" w:after="0" w:line="324" w:lineRule="atLeast"/>
        <w:ind w:left="1527" w:firstLine="0"/>
        <w:jc w:val="both"/>
        <w:rPr>
          <w:sz w:val="24"/>
          <w:szCs w:val="24"/>
        </w:rPr>
      </w:pPr>
    </w:p>
    <w:p>
      <w:pPr>
        <w:pStyle w:val="107"/>
        <w:spacing w:before="75" w:after="0" w:line="324" w:lineRule="atLeast"/>
        <w:ind w:left="1527" w:firstLine="0"/>
        <w:jc w:val="both"/>
      </w:pPr>
    </w:p>
    <w:sectPr>
      <w:pgSz w:w="11906" w:h="16838"/>
      <w:pgMar w:top="1440" w:right="1080" w:bottom="1440" w:left="108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1"/>
    <w:family w:val="roman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10006FF" w:usb1="4000205B" w:usb2="00000010" w:usb3="00000000" w:csb0="2000019F" w:csb1="00000000"/>
  </w:font>
  <w:font w:name="-webkit-standard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"/>
      <w:lvlJc w:val="left"/>
      <w:pPr>
        <w:ind w:left="63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39EE01A6"/>
    <w:multiLevelType w:val="singleLevel"/>
    <w:tmpl w:val="39EE01A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"/>
      <w:lvlJc w:val="left"/>
      <w:pPr>
        <w:ind w:left="987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7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27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147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8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87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30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0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47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C675D"/>
    <w:rsid w:val="14EE3B8F"/>
    <w:rsid w:val="4AE413E5"/>
    <w:rsid w:val="61B46767"/>
    <w:rsid w:val="79AE42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4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header"/>
    <w:basedOn w:val="1"/>
    <w:link w:val="32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List"/>
    <w:basedOn w:val="4"/>
    <w:uiPriority w:val="0"/>
    <w:rPr>
      <w:rFonts w:cs="Free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Strong"/>
    <w:basedOn w:val="10"/>
    <w:qFormat/>
    <w:uiPriority w:val="22"/>
    <w:rPr>
      <w:b/>
      <w:bCs/>
    </w:rPr>
  </w:style>
  <w:style w:type="character" w:customStyle="1" w:styleId="14">
    <w:name w:val="s3"/>
    <w:basedOn w:val="10"/>
    <w:qFormat/>
    <w:uiPriority w:val="0"/>
  </w:style>
  <w:style w:type="character" w:customStyle="1" w:styleId="15">
    <w:name w:val="apple-converted-space"/>
    <w:basedOn w:val="10"/>
    <w:qFormat/>
    <w:uiPriority w:val="0"/>
  </w:style>
  <w:style w:type="character" w:customStyle="1" w:styleId="16">
    <w:name w:val="s4"/>
    <w:basedOn w:val="10"/>
    <w:qFormat/>
    <w:uiPriority w:val="0"/>
  </w:style>
  <w:style w:type="character" w:customStyle="1" w:styleId="17">
    <w:name w:val="s6"/>
    <w:basedOn w:val="10"/>
    <w:qFormat/>
    <w:uiPriority w:val="0"/>
  </w:style>
  <w:style w:type="character" w:customStyle="1" w:styleId="18">
    <w:name w:val="s7"/>
    <w:basedOn w:val="10"/>
    <w:qFormat/>
    <w:uiPriority w:val="0"/>
  </w:style>
  <w:style w:type="character" w:customStyle="1" w:styleId="19">
    <w:name w:val="s8"/>
    <w:basedOn w:val="10"/>
    <w:qFormat/>
    <w:uiPriority w:val="0"/>
  </w:style>
  <w:style w:type="character" w:customStyle="1" w:styleId="20">
    <w:name w:val="Internet Link"/>
    <w:basedOn w:val="10"/>
    <w:semiHidden/>
    <w:unhideWhenUsed/>
    <w:uiPriority w:val="99"/>
    <w:rPr>
      <w:color w:val="0000FF"/>
      <w:u w:val="single"/>
    </w:rPr>
  </w:style>
  <w:style w:type="character" w:customStyle="1" w:styleId="21">
    <w:name w:val="s9"/>
    <w:basedOn w:val="10"/>
    <w:qFormat/>
    <w:uiPriority w:val="0"/>
  </w:style>
  <w:style w:type="character" w:customStyle="1" w:styleId="22">
    <w:name w:val="s10"/>
    <w:basedOn w:val="10"/>
    <w:qFormat/>
    <w:uiPriority w:val="0"/>
  </w:style>
  <w:style w:type="character" w:customStyle="1" w:styleId="23">
    <w:name w:val="s11"/>
    <w:basedOn w:val="10"/>
    <w:qFormat/>
    <w:uiPriority w:val="0"/>
  </w:style>
  <w:style w:type="character" w:customStyle="1" w:styleId="24">
    <w:name w:val="s15"/>
    <w:basedOn w:val="10"/>
    <w:qFormat/>
    <w:uiPriority w:val="0"/>
  </w:style>
  <w:style w:type="character" w:customStyle="1" w:styleId="25">
    <w:name w:val="s17"/>
    <w:basedOn w:val="10"/>
    <w:qFormat/>
    <w:uiPriority w:val="0"/>
  </w:style>
  <w:style w:type="character" w:customStyle="1" w:styleId="26">
    <w:name w:val="s18"/>
    <w:basedOn w:val="10"/>
    <w:qFormat/>
    <w:uiPriority w:val="0"/>
  </w:style>
  <w:style w:type="character" w:customStyle="1" w:styleId="27">
    <w:name w:val="s20"/>
    <w:basedOn w:val="10"/>
    <w:qFormat/>
    <w:uiPriority w:val="0"/>
  </w:style>
  <w:style w:type="character" w:customStyle="1" w:styleId="28">
    <w:name w:val="s29"/>
    <w:basedOn w:val="10"/>
    <w:qFormat/>
    <w:uiPriority w:val="0"/>
  </w:style>
  <w:style w:type="character" w:customStyle="1" w:styleId="29">
    <w:name w:val="s33"/>
    <w:basedOn w:val="10"/>
    <w:qFormat/>
    <w:uiPriority w:val="0"/>
  </w:style>
  <w:style w:type="character" w:customStyle="1" w:styleId="30">
    <w:name w:val="s35"/>
    <w:basedOn w:val="10"/>
    <w:qFormat/>
    <w:uiPriority w:val="0"/>
  </w:style>
  <w:style w:type="character" w:customStyle="1" w:styleId="31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32">
    <w:name w:val="Header Char"/>
    <w:basedOn w:val="10"/>
    <w:link w:val="7"/>
    <w:qFormat/>
    <w:uiPriority w:val="99"/>
  </w:style>
  <w:style w:type="character" w:customStyle="1" w:styleId="33">
    <w:name w:val="Footer Char"/>
    <w:basedOn w:val="10"/>
    <w:link w:val="6"/>
    <w:qFormat/>
    <w:uiPriority w:val="99"/>
  </w:style>
  <w:style w:type="character" w:customStyle="1" w:styleId="34">
    <w:name w:val="Balloon Text Char"/>
    <w:basedOn w:val="10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5">
    <w:name w:val="ListLabel 1"/>
    <w:qFormat/>
    <w:uiPriority w:val="0"/>
    <w:rPr>
      <w:rFonts w:cs="Courier New"/>
    </w:rPr>
  </w:style>
  <w:style w:type="character" w:customStyle="1" w:styleId="36">
    <w:name w:val="ListLabel 2"/>
    <w:qFormat/>
    <w:uiPriority w:val="0"/>
    <w:rPr>
      <w:rFonts w:cs="Courier New"/>
    </w:rPr>
  </w:style>
  <w:style w:type="character" w:customStyle="1" w:styleId="37">
    <w:name w:val="ListLabel 3"/>
    <w:qFormat/>
    <w:uiPriority w:val="0"/>
    <w:rPr>
      <w:rFonts w:cs="Courier New"/>
    </w:rPr>
  </w:style>
  <w:style w:type="character" w:customStyle="1" w:styleId="38">
    <w:name w:val="ListLabel 4"/>
    <w:qFormat/>
    <w:uiPriority w:val="0"/>
    <w:rPr>
      <w:rFonts w:cs="Courier New"/>
    </w:rPr>
  </w:style>
  <w:style w:type="character" w:customStyle="1" w:styleId="39">
    <w:name w:val="ListLabel 5"/>
    <w:qFormat/>
    <w:uiPriority w:val="0"/>
    <w:rPr>
      <w:rFonts w:cs="Courier New"/>
    </w:rPr>
  </w:style>
  <w:style w:type="character" w:customStyle="1" w:styleId="40">
    <w:name w:val="ListLabel 6"/>
    <w:qFormat/>
    <w:uiPriority w:val="0"/>
    <w:rPr>
      <w:rFonts w:cs="Courier New"/>
    </w:rPr>
  </w:style>
  <w:style w:type="character" w:customStyle="1" w:styleId="41">
    <w:name w:val="ListLabel 7"/>
    <w:qFormat/>
    <w:uiPriority w:val="0"/>
    <w:rPr>
      <w:rFonts w:cs="Courier New"/>
    </w:rPr>
  </w:style>
  <w:style w:type="character" w:customStyle="1" w:styleId="42">
    <w:name w:val="ListLabel 8"/>
    <w:qFormat/>
    <w:uiPriority w:val="0"/>
    <w:rPr>
      <w:rFonts w:cs="Courier New"/>
    </w:rPr>
  </w:style>
  <w:style w:type="character" w:customStyle="1" w:styleId="43">
    <w:name w:val="ListLabel 9"/>
    <w:qFormat/>
    <w:uiPriority w:val="0"/>
    <w:rPr>
      <w:rFonts w:cs="Courier New"/>
    </w:rPr>
  </w:style>
  <w:style w:type="character" w:customStyle="1" w:styleId="44">
    <w:name w:val="ListLabel 10"/>
    <w:qFormat/>
    <w:uiPriority w:val="0"/>
    <w:rPr>
      <w:rFonts w:cs="Courier New"/>
    </w:rPr>
  </w:style>
  <w:style w:type="character" w:customStyle="1" w:styleId="45">
    <w:name w:val="ListLabel 11"/>
    <w:qFormat/>
    <w:uiPriority w:val="0"/>
    <w:rPr>
      <w:rFonts w:cs="Courier New"/>
    </w:rPr>
  </w:style>
  <w:style w:type="character" w:customStyle="1" w:styleId="46">
    <w:name w:val="ListLabel 12"/>
    <w:qFormat/>
    <w:uiPriority w:val="0"/>
    <w:rPr>
      <w:rFonts w:cs="Courier New"/>
    </w:rPr>
  </w:style>
  <w:style w:type="character" w:customStyle="1" w:styleId="47">
    <w:name w:val="ListLabel 13"/>
    <w:qFormat/>
    <w:uiPriority w:val="0"/>
    <w:rPr>
      <w:rFonts w:cs="Courier New"/>
    </w:rPr>
  </w:style>
  <w:style w:type="character" w:customStyle="1" w:styleId="48">
    <w:name w:val="ListLabel 14"/>
    <w:qFormat/>
    <w:uiPriority w:val="0"/>
    <w:rPr>
      <w:rFonts w:cs="Courier New"/>
    </w:rPr>
  </w:style>
  <w:style w:type="character" w:customStyle="1" w:styleId="49">
    <w:name w:val="ListLabel 15"/>
    <w:qFormat/>
    <w:uiPriority w:val="0"/>
    <w:rPr>
      <w:rFonts w:cs="Courier New"/>
    </w:rPr>
  </w:style>
  <w:style w:type="character" w:customStyle="1" w:styleId="50">
    <w:name w:val="ListLabel 16"/>
    <w:qFormat/>
    <w:uiPriority w:val="0"/>
    <w:rPr>
      <w:rFonts w:cs="Courier New"/>
    </w:rPr>
  </w:style>
  <w:style w:type="character" w:customStyle="1" w:styleId="51">
    <w:name w:val="ListLabel 17"/>
    <w:qFormat/>
    <w:uiPriority w:val="0"/>
    <w:rPr>
      <w:rFonts w:cs="Courier New"/>
    </w:rPr>
  </w:style>
  <w:style w:type="character" w:customStyle="1" w:styleId="52">
    <w:name w:val="ListLabel 18"/>
    <w:qFormat/>
    <w:uiPriority w:val="0"/>
    <w:rPr>
      <w:rFonts w:cs="Courier New"/>
    </w:rPr>
  </w:style>
  <w:style w:type="character" w:customStyle="1" w:styleId="53">
    <w:name w:val="ListLabel 19"/>
    <w:qFormat/>
    <w:uiPriority w:val="0"/>
    <w:rPr>
      <w:sz w:val="24"/>
      <w:szCs w:val="24"/>
    </w:rPr>
  </w:style>
  <w:style w:type="character" w:customStyle="1" w:styleId="54">
    <w:name w:val="ListLabel 20"/>
    <w:qFormat/>
    <w:uiPriority w:val="0"/>
    <w:rPr>
      <w:rFonts w:cs="Courier New"/>
    </w:rPr>
  </w:style>
  <w:style w:type="character" w:customStyle="1" w:styleId="55">
    <w:name w:val="ListLabel 21"/>
    <w:qFormat/>
    <w:uiPriority w:val="0"/>
    <w:rPr>
      <w:rFonts w:cs="Courier New"/>
    </w:rPr>
  </w:style>
  <w:style w:type="character" w:customStyle="1" w:styleId="56">
    <w:name w:val="ListLabel 22"/>
    <w:qFormat/>
    <w:uiPriority w:val="0"/>
    <w:rPr>
      <w:rFonts w:cs="Courier New"/>
    </w:rPr>
  </w:style>
  <w:style w:type="character" w:customStyle="1" w:styleId="57">
    <w:name w:val="ListLabel 23"/>
    <w:qFormat/>
    <w:uiPriority w:val="0"/>
    <w:rPr>
      <w:sz w:val="24"/>
      <w:szCs w:val="24"/>
    </w:rPr>
  </w:style>
  <w:style w:type="character" w:customStyle="1" w:styleId="58">
    <w:name w:val="ListLabel 24"/>
    <w:qFormat/>
    <w:uiPriority w:val="0"/>
    <w:rPr>
      <w:rFonts w:cs="Courier New"/>
    </w:rPr>
  </w:style>
  <w:style w:type="character" w:customStyle="1" w:styleId="59">
    <w:name w:val="ListLabel 25"/>
    <w:qFormat/>
    <w:uiPriority w:val="0"/>
    <w:rPr>
      <w:rFonts w:cs="Courier New"/>
    </w:rPr>
  </w:style>
  <w:style w:type="character" w:customStyle="1" w:styleId="60">
    <w:name w:val="ListLabel 26"/>
    <w:qFormat/>
    <w:uiPriority w:val="0"/>
    <w:rPr>
      <w:rFonts w:cs="Courier New"/>
    </w:rPr>
  </w:style>
  <w:style w:type="character" w:customStyle="1" w:styleId="61">
    <w:name w:val="ListLabel 27"/>
    <w:qFormat/>
    <w:uiPriority w:val="0"/>
    <w:rPr>
      <w:rFonts w:cs="Courier New"/>
    </w:rPr>
  </w:style>
  <w:style w:type="character" w:customStyle="1" w:styleId="62">
    <w:name w:val="ListLabel 28"/>
    <w:qFormat/>
    <w:uiPriority w:val="0"/>
    <w:rPr>
      <w:rFonts w:cs="Courier New"/>
    </w:rPr>
  </w:style>
  <w:style w:type="character" w:customStyle="1" w:styleId="63">
    <w:name w:val="ListLabel 29"/>
    <w:qFormat/>
    <w:uiPriority w:val="0"/>
    <w:rPr>
      <w:rFonts w:cs="Courier New"/>
    </w:rPr>
  </w:style>
  <w:style w:type="character" w:customStyle="1" w:styleId="64">
    <w:name w:val="ListLabel 30"/>
    <w:qFormat/>
    <w:uiPriority w:val="0"/>
    <w:rPr>
      <w:rFonts w:cs="Courier New"/>
    </w:rPr>
  </w:style>
  <w:style w:type="character" w:customStyle="1" w:styleId="65">
    <w:name w:val="ListLabel 31"/>
    <w:qFormat/>
    <w:uiPriority w:val="0"/>
    <w:rPr>
      <w:rFonts w:cs="Courier New"/>
    </w:rPr>
  </w:style>
  <w:style w:type="character" w:customStyle="1" w:styleId="66">
    <w:name w:val="ListLabel 32"/>
    <w:qFormat/>
    <w:uiPriority w:val="0"/>
    <w:rPr>
      <w:rFonts w:cs="Courier New"/>
    </w:rPr>
  </w:style>
  <w:style w:type="character" w:customStyle="1" w:styleId="67">
    <w:name w:val="ListLabel 33"/>
    <w:qFormat/>
    <w:uiPriority w:val="0"/>
    <w:rPr>
      <w:rFonts w:cs="Courier New"/>
    </w:rPr>
  </w:style>
  <w:style w:type="character" w:customStyle="1" w:styleId="68">
    <w:name w:val="ListLabel 34"/>
    <w:qFormat/>
    <w:uiPriority w:val="0"/>
    <w:rPr>
      <w:rFonts w:cs="Courier New"/>
    </w:rPr>
  </w:style>
  <w:style w:type="character" w:customStyle="1" w:styleId="69">
    <w:name w:val="ListLabel 35"/>
    <w:qFormat/>
    <w:uiPriority w:val="0"/>
    <w:rPr>
      <w:rFonts w:cs="Courier New"/>
    </w:rPr>
  </w:style>
  <w:style w:type="character" w:customStyle="1" w:styleId="70">
    <w:name w:val="ListLabel 36"/>
    <w:qFormat/>
    <w:uiPriority w:val="0"/>
    <w:rPr>
      <w:rFonts w:eastAsia="Times New Roman" w:cs="Times New Roman"/>
    </w:rPr>
  </w:style>
  <w:style w:type="character" w:customStyle="1" w:styleId="71">
    <w:name w:val="ListLabel 37"/>
    <w:qFormat/>
    <w:uiPriority w:val="0"/>
    <w:rPr>
      <w:rFonts w:cs="Courier New"/>
    </w:rPr>
  </w:style>
  <w:style w:type="character" w:customStyle="1" w:styleId="72">
    <w:name w:val="ListLabel 38"/>
    <w:qFormat/>
    <w:uiPriority w:val="0"/>
    <w:rPr>
      <w:rFonts w:cs="Courier New"/>
    </w:rPr>
  </w:style>
  <w:style w:type="character" w:customStyle="1" w:styleId="73">
    <w:name w:val="ListLabel 39"/>
    <w:qFormat/>
    <w:uiPriority w:val="0"/>
    <w:rPr>
      <w:rFonts w:cs="Courier New"/>
    </w:rPr>
  </w:style>
  <w:style w:type="character" w:customStyle="1" w:styleId="74">
    <w:name w:val="ListLabel 40"/>
    <w:qFormat/>
    <w:uiPriority w:val="0"/>
    <w:rPr>
      <w:rFonts w:eastAsia="Times New Roman" w:cs="Times New Roman"/>
    </w:rPr>
  </w:style>
  <w:style w:type="character" w:customStyle="1" w:styleId="75">
    <w:name w:val="ListLabel 41"/>
    <w:qFormat/>
    <w:uiPriority w:val="0"/>
    <w:rPr>
      <w:rFonts w:cs="Courier New"/>
    </w:rPr>
  </w:style>
  <w:style w:type="character" w:customStyle="1" w:styleId="76">
    <w:name w:val="ListLabel 42"/>
    <w:qFormat/>
    <w:uiPriority w:val="0"/>
    <w:rPr>
      <w:rFonts w:cs="Courier New"/>
    </w:rPr>
  </w:style>
  <w:style w:type="character" w:customStyle="1" w:styleId="77">
    <w:name w:val="ListLabel 43"/>
    <w:qFormat/>
    <w:uiPriority w:val="0"/>
    <w:rPr>
      <w:rFonts w:cs="Courier New"/>
    </w:rPr>
  </w:style>
  <w:style w:type="character" w:customStyle="1" w:styleId="78">
    <w:name w:val="ListLabel 44"/>
    <w:qFormat/>
    <w:uiPriority w:val="0"/>
    <w:rPr>
      <w:rFonts w:eastAsia="Times New Roman" w:cs="Times New Roman"/>
    </w:rPr>
  </w:style>
  <w:style w:type="character" w:customStyle="1" w:styleId="79">
    <w:name w:val="ListLabel 45"/>
    <w:qFormat/>
    <w:uiPriority w:val="0"/>
    <w:rPr>
      <w:rFonts w:cs="Courier New"/>
    </w:rPr>
  </w:style>
  <w:style w:type="character" w:customStyle="1" w:styleId="80">
    <w:name w:val="ListLabel 46"/>
    <w:qFormat/>
    <w:uiPriority w:val="0"/>
    <w:rPr>
      <w:rFonts w:cs="Courier New"/>
    </w:rPr>
  </w:style>
  <w:style w:type="character" w:customStyle="1" w:styleId="81">
    <w:name w:val="ListLabel 47"/>
    <w:qFormat/>
    <w:uiPriority w:val="0"/>
    <w:rPr>
      <w:rFonts w:cs="Courier New"/>
    </w:rPr>
  </w:style>
  <w:style w:type="character" w:customStyle="1" w:styleId="82">
    <w:name w:val="ListLabel 48"/>
    <w:qFormat/>
    <w:uiPriority w:val="0"/>
    <w:rPr>
      <w:rFonts w:cs="Courier New"/>
    </w:rPr>
  </w:style>
  <w:style w:type="character" w:customStyle="1" w:styleId="83">
    <w:name w:val="ListLabel 49"/>
    <w:qFormat/>
    <w:uiPriority w:val="0"/>
    <w:rPr>
      <w:rFonts w:cs="Courier New"/>
    </w:rPr>
  </w:style>
  <w:style w:type="character" w:customStyle="1" w:styleId="84">
    <w:name w:val="ListLabel 50"/>
    <w:qFormat/>
    <w:uiPriority w:val="0"/>
    <w:rPr>
      <w:rFonts w:cs="Courier New"/>
    </w:rPr>
  </w:style>
  <w:style w:type="character" w:customStyle="1" w:styleId="85">
    <w:name w:val="ListLabel 51"/>
    <w:qFormat/>
    <w:uiPriority w:val="0"/>
    <w:rPr>
      <w:rFonts w:cs="Courier New"/>
    </w:rPr>
  </w:style>
  <w:style w:type="character" w:customStyle="1" w:styleId="86">
    <w:name w:val="ListLabel 52"/>
    <w:qFormat/>
    <w:uiPriority w:val="0"/>
    <w:rPr>
      <w:rFonts w:cs="Courier New"/>
    </w:rPr>
  </w:style>
  <w:style w:type="character" w:customStyle="1" w:styleId="87">
    <w:name w:val="ListLabel 53"/>
    <w:qFormat/>
    <w:uiPriority w:val="0"/>
    <w:rPr>
      <w:rFonts w:cs="Courier New"/>
    </w:rPr>
  </w:style>
  <w:style w:type="character" w:customStyle="1" w:styleId="88">
    <w:name w:val="ListLabel 54"/>
    <w:qFormat/>
    <w:uiPriority w:val="0"/>
    <w:rPr>
      <w:rFonts w:cs="Courier New"/>
    </w:rPr>
  </w:style>
  <w:style w:type="character" w:customStyle="1" w:styleId="89">
    <w:name w:val="ListLabel 55"/>
    <w:qFormat/>
    <w:uiPriority w:val="0"/>
    <w:rPr>
      <w:rFonts w:cs="Courier New"/>
    </w:rPr>
  </w:style>
  <w:style w:type="character" w:customStyle="1" w:styleId="90">
    <w:name w:val="ListLabel 56"/>
    <w:qFormat/>
    <w:uiPriority w:val="0"/>
    <w:rPr>
      <w:rFonts w:cs="Courier New"/>
    </w:rPr>
  </w:style>
  <w:style w:type="character" w:customStyle="1" w:styleId="91">
    <w:name w:val="ListLabel 57"/>
    <w:qFormat/>
    <w:uiPriority w:val="0"/>
    <w:rPr>
      <w:rFonts w:cs="Courier New"/>
    </w:rPr>
  </w:style>
  <w:style w:type="character" w:customStyle="1" w:styleId="92">
    <w:name w:val="ListLabel 58"/>
    <w:qFormat/>
    <w:uiPriority w:val="0"/>
    <w:rPr>
      <w:rFonts w:cs="Courier New"/>
    </w:rPr>
  </w:style>
  <w:style w:type="paragraph" w:customStyle="1" w:styleId="9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95">
    <w:name w:val="s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6">
    <w:name w:val="s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7">
    <w:name w:val="s1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8">
    <w:name w:val="s13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9">
    <w:name w:val="s1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0">
    <w:name w:val="s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1">
    <w:name w:val="s1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2">
    <w:name w:val="s2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3">
    <w:name w:val="s23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4">
    <w:name w:val="s2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5">
    <w:name w:val="s3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6">
    <w:name w:val="s3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10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styleId="108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1637</Characters>
  <Paragraphs>43</Paragraphs>
  <TotalTime>78</TotalTime>
  <ScaleCrop>false</ScaleCrop>
  <LinksUpToDate>false</LinksUpToDate>
  <CharactersWithSpaces>2009</CharactersWithSpaces>
  <Application>WPS Office_10.2.0.7516_F1E327BC-269C-435d-A152-05C5408002CA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2018-01-26T14:31:00Z</dcterms:created>
  <dc:creator>thirumamagalm</dc:creator>
  <cp:lastModifiedBy>thirumamagalm</cp:lastModifiedBy>
  <dcterms:modified xsi:type="dcterms:W3CDTF">2018-10-21T06:56:01Z</dcterms:modified>
  <dc:title>M.Thirumamagal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1033-10.2.0.7516</vt:lpwstr>
  </property>
</Properties>
</file>